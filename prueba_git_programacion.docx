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Prueba de Selección - Git y Programación General</w:t>
      </w:r>
    </w:p>
    <w:p>
      <w:r>
        <w:t>⏱ Tiempo máximo: 20 minutos</w:t>
      </w:r>
    </w:p>
    <w:p>
      <w:r>
        <w:t>🎯 Objetivo: Validar conocimientos generales de Git y fundamentos de programación.</w:t>
      </w:r>
    </w:p>
    <w:p>
      <w:pPr>
        <w:pStyle w:val="Heading1"/>
      </w:pPr>
      <w:r>
        <w:t>Parte 1 – Git</w:t>
      </w:r>
    </w:p>
    <w:p>
      <w:r>
        <w:t>1. ¿Qué comando se usa para clonar un repositorio remoto?</w:t>
        <w:br/>
        <w:t xml:space="preserve"> a) git copy</w:t>
        <w:br/>
        <w:t xml:space="preserve"> b) git clone</w:t>
        <w:br/>
        <w:t xml:space="preserve"> c) git pull</w:t>
        <w:br/>
        <w:t xml:space="preserve"> d) git fork</w:t>
      </w:r>
    </w:p>
    <w:p>
      <w:r>
        <w:t>2. ¿Qué comando crea una nueva rama?</w:t>
        <w:br/>
        <w:t xml:space="preserve"> a) git branch &lt;nombre&gt;</w:t>
        <w:br/>
        <w:t xml:space="preserve"> b) git checkout &lt;nombre&gt;</w:t>
        <w:br/>
        <w:t xml:space="preserve"> c) git init branch</w:t>
        <w:br/>
        <w:t xml:space="preserve"> d) git switch -n</w:t>
      </w:r>
    </w:p>
    <w:p>
      <w:r>
        <w:t>3. ¿Cuál es el comando correcto para enviar cambios al repositorio remoto?</w:t>
        <w:br/>
        <w:t xml:space="preserve"> a) git push origin main</w:t>
        <w:br/>
        <w:t xml:space="preserve"> b) git upload main</w:t>
        <w:br/>
        <w:t xml:space="preserve"> c) git send main</w:t>
        <w:br/>
        <w:t xml:space="preserve"> d) git sync</w:t>
      </w:r>
    </w:p>
    <w:p>
      <w:r>
        <w:t>4. ¿Qué comando se usa para ver el historial de commits?</w:t>
        <w:br/>
        <w:t xml:space="preserve"> a) git status</w:t>
        <w:br/>
        <w:t xml:space="preserve"> b) git log</w:t>
        <w:br/>
        <w:t xml:space="preserve"> c) git history</w:t>
        <w:br/>
        <w:t xml:space="preserve"> d) git commits</w:t>
      </w:r>
    </w:p>
    <w:p>
      <w:r>
        <w:t>5. ¿Qué hace `git pull origin main`?</w:t>
        <w:br/>
        <w:t xml:space="preserve"> a) Borra la rama main</w:t>
        <w:br/>
        <w:t xml:space="preserve"> b) Trae cambios del remoto y los combina</w:t>
        <w:br/>
        <w:t xml:space="preserve"> c) Envía commits al remoto</w:t>
        <w:br/>
        <w:t xml:space="preserve"> d) Crea un nuevo repositorio</w:t>
      </w:r>
    </w:p>
    <w:p>
      <w:pPr>
        <w:pStyle w:val="Heading1"/>
      </w:pPr>
      <w:r>
        <w:t>Parte 2 – Programación General</w:t>
      </w:r>
    </w:p>
    <w:p>
      <w:r>
        <w:t>1. ¿Qué estructura de control se usa para repetir un bloque de código varias veces?</w:t>
        <w:br/>
        <w:t xml:space="preserve"> a) if</w:t>
        <w:br/>
        <w:t xml:space="preserve"> b) for/while</w:t>
        <w:br/>
        <w:t xml:space="preserve"> c) switch</w:t>
        <w:br/>
        <w:t xml:space="preserve"> d) return</w:t>
      </w:r>
    </w:p>
    <w:p>
      <w:r>
        <w:t>2. ¿Cuál es el operador de igualdad en la mayoría de lenguajes (ej. Python, JavaScript, Java)?</w:t>
        <w:br/>
        <w:t xml:space="preserve"> a) =</w:t>
        <w:br/>
        <w:t xml:space="preserve"> b) ==</w:t>
        <w:br/>
        <w:t xml:space="preserve"> c) :=</w:t>
        <w:br/>
        <w:t xml:space="preserve"> d) ====</w:t>
      </w:r>
    </w:p>
    <w:p>
      <w:r>
        <w:t>3. ¿Qué tipo de error ocurre al dividir por cero?</w:t>
        <w:br/>
        <w:t xml:space="preserve"> a) Error de sintaxis</w:t>
        <w:br/>
        <w:t xml:space="preserve"> b) Error de tiempo de ejecución</w:t>
        <w:br/>
        <w:t xml:space="preserve"> c) Error lógico</w:t>
        <w:br/>
        <w:t xml:space="preserve"> d) Ninguno</w:t>
      </w:r>
    </w:p>
    <w:p>
      <w:r>
        <w:t>4. ¿Qué es un array o lista?</w:t>
        <w:br/>
        <w:t xml:space="preserve"> a) Una variable booleana</w:t>
        <w:br/>
        <w:t xml:space="preserve"> b) Una estructura que almacena múltiples valores</w:t>
        <w:br/>
        <w:t xml:space="preserve"> c) Un archivo en memoria</w:t>
        <w:br/>
        <w:t xml:space="preserve"> d) Una base de datos</w:t>
      </w:r>
    </w:p>
    <w:p>
      <w:r>
        <w:t>5. ¿Qué significa que un lenguaje sea tipado dinámicamente?</w:t>
        <w:br/>
        <w:t xml:space="preserve"> a) Las variables deben declarar su tipo siempre</w:t>
        <w:br/>
        <w:t xml:space="preserve"> b) El tipo se asigna en tiempo de ejecución</w:t>
        <w:br/>
        <w:t xml:space="preserve"> c) No soporta variables</w:t>
        <w:br/>
        <w:t xml:space="preserve"> d) Solo soporta enteros</w:t>
      </w:r>
    </w:p>
    <w:p>
      <w:pPr>
        <w:pStyle w:val="Heading1"/>
      </w:pPr>
      <w:r>
        <w:t>Parte 3 – Preguntas Abiertas</w:t>
      </w:r>
    </w:p>
    <w:p>
      <w:r>
        <w:t>1. Explica brevemente cómo manejarías un conflicto de merge en Git.</w:t>
      </w:r>
    </w:p>
    <w:p>
      <w:r>
        <w:t>2. Menciona tres buenas prácticas de programación que aplicarías en un proyecto real.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