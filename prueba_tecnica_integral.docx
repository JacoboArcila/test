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7A29" w14:textId="77777777" w:rsidR="00D01BD8" w:rsidRPr="00B85596" w:rsidRDefault="00000000">
      <w:pPr>
        <w:pStyle w:val="Title"/>
        <w:rPr>
          <w:lang w:val="es-MX"/>
        </w:rPr>
      </w:pPr>
      <w:r w:rsidRPr="00B85596">
        <w:rPr>
          <w:lang w:val="es-MX"/>
        </w:rPr>
        <w:t xml:space="preserve">Prueba Técnica Integral - Python,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,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>, SQL</w:t>
      </w:r>
    </w:p>
    <w:p w14:paraId="037F329E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⏱ Tiempo máximo: 60 minutos</w:t>
      </w:r>
    </w:p>
    <w:p w14:paraId="41C581F5" w14:textId="77777777" w:rsidR="00D01BD8" w:rsidRPr="00B85596" w:rsidRDefault="00000000">
      <w:pPr>
        <w:rPr>
          <w:lang w:val="es-MX"/>
        </w:rPr>
      </w:pPr>
      <w:r>
        <w:t>🎯</w:t>
      </w:r>
      <w:r w:rsidRPr="00B85596">
        <w:rPr>
          <w:lang w:val="es-MX"/>
        </w:rPr>
        <w:t xml:space="preserve"> Objetivo: Validar conocimientos en Python (</w:t>
      </w:r>
      <w:proofErr w:type="spellStart"/>
      <w:r w:rsidRPr="00B85596">
        <w:rPr>
          <w:lang w:val="es-MX"/>
        </w:rPr>
        <w:t>APIs</w:t>
      </w:r>
      <w:proofErr w:type="spellEnd"/>
      <w:r w:rsidRPr="00B85596">
        <w:rPr>
          <w:lang w:val="es-MX"/>
        </w:rPr>
        <w:t xml:space="preserve">),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,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 xml:space="preserve">, SQL y consumo de </w:t>
      </w:r>
      <w:proofErr w:type="spellStart"/>
      <w:r w:rsidRPr="00B85596">
        <w:rPr>
          <w:lang w:val="es-MX"/>
        </w:rPr>
        <w:t>APIs</w:t>
      </w:r>
      <w:proofErr w:type="spellEnd"/>
      <w:r w:rsidRPr="00B85596">
        <w:rPr>
          <w:lang w:val="es-MX"/>
        </w:rPr>
        <w:t>.</w:t>
      </w:r>
    </w:p>
    <w:p w14:paraId="51177470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>Instrucciones Generales</w:t>
      </w:r>
    </w:p>
    <w:p w14:paraId="0BDABDC3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- Cree una base de datos SQLite.</w:t>
      </w:r>
      <w:r w:rsidRPr="00B85596">
        <w:rPr>
          <w:lang w:val="es-MX"/>
        </w:rPr>
        <w:br/>
        <w:t>- Implemente un API en Python (</w:t>
      </w:r>
      <w:proofErr w:type="spellStart"/>
      <w:r w:rsidRPr="00B85596">
        <w:rPr>
          <w:lang w:val="es-MX"/>
        </w:rPr>
        <w:t>FastAPI</w:t>
      </w:r>
      <w:proofErr w:type="spellEnd"/>
      <w:r w:rsidRPr="00B85596">
        <w:rPr>
          <w:lang w:val="es-MX"/>
        </w:rPr>
        <w:t xml:space="preserve"> o </w:t>
      </w:r>
      <w:proofErr w:type="spellStart"/>
      <w:r w:rsidRPr="00B85596">
        <w:rPr>
          <w:lang w:val="es-MX"/>
        </w:rPr>
        <w:t>Flask</w:t>
      </w:r>
      <w:proofErr w:type="spellEnd"/>
      <w:r w:rsidRPr="00B85596">
        <w:rPr>
          <w:lang w:val="es-MX"/>
        </w:rPr>
        <w:t>) que permita consultar y agregar productos.</w:t>
      </w:r>
      <w:r w:rsidRPr="00B85596">
        <w:rPr>
          <w:lang w:val="es-MX"/>
        </w:rPr>
        <w:br/>
        <w:t xml:space="preserve">- Desarrolle un </w:t>
      </w:r>
      <w:proofErr w:type="spellStart"/>
      <w:r w:rsidRPr="00B85596">
        <w:rPr>
          <w:lang w:val="es-MX"/>
        </w:rPr>
        <w:t>frontend</w:t>
      </w:r>
      <w:proofErr w:type="spellEnd"/>
      <w:r w:rsidRPr="00B85596">
        <w:rPr>
          <w:lang w:val="es-MX"/>
        </w:rPr>
        <w:t xml:space="preserve"> en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que consuma esta API.</w:t>
      </w:r>
      <w:r w:rsidRPr="00B85596">
        <w:rPr>
          <w:lang w:val="es-MX"/>
        </w:rPr>
        <w:br/>
        <w:t xml:space="preserve">- Estilice la tabla y el formulario con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>.</w:t>
      </w:r>
      <w:r w:rsidRPr="00B85596">
        <w:rPr>
          <w:lang w:val="es-MX"/>
        </w:rPr>
        <w:br/>
        <w:t>- Conteste las preguntas de selección múltiple.</w:t>
      </w:r>
      <w:r w:rsidRPr="00B85596">
        <w:rPr>
          <w:lang w:val="es-MX"/>
        </w:rPr>
        <w:br/>
        <w:t>- Entregue un README con pasos de ejecución.</w:t>
      </w:r>
    </w:p>
    <w:p w14:paraId="61AEA9D8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 xml:space="preserve">Parte 1 – </w:t>
      </w:r>
      <w:proofErr w:type="spellStart"/>
      <w:r w:rsidRPr="00B85596">
        <w:rPr>
          <w:lang w:val="es-MX"/>
        </w:rPr>
        <w:t>Backend</w:t>
      </w:r>
      <w:proofErr w:type="spellEnd"/>
      <w:r w:rsidRPr="00B85596">
        <w:rPr>
          <w:lang w:val="es-MX"/>
        </w:rPr>
        <w:t xml:space="preserve"> (Python + SQL)</w:t>
      </w:r>
    </w:p>
    <w:p w14:paraId="04B6B2AB" w14:textId="07118B9E" w:rsidR="00D01BD8" w:rsidRPr="00B85596" w:rsidRDefault="00000000">
      <w:pPr>
        <w:rPr>
          <w:lang w:val="es-MX"/>
        </w:rPr>
      </w:pPr>
      <w:r w:rsidRPr="00B85596">
        <w:rPr>
          <w:lang w:val="es-MX"/>
        </w:rPr>
        <w:t>1. Crear una base de datos SQLite con una tabla `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`:</w:t>
      </w:r>
      <w:r w:rsidRPr="00B85596">
        <w:rPr>
          <w:lang w:val="es-MX"/>
        </w:rPr>
        <w:br/>
        <w:t xml:space="preserve">   Insertar al menos 3 productos.</w:t>
      </w:r>
      <w:r w:rsidRPr="00B85596">
        <w:rPr>
          <w:lang w:val="es-MX"/>
        </w:rPr>
        <w:br/>
      </w:r>
      <w:r w:rsidRPr="00B85596">
        <w:rPr>
          <w:lang w:val="es-MX"/>
        </w:rPr>
        <w:br/>
        <w:t xml:space="preserve">2. Crear un API en Python con </w:t>
      </w:r>
      <w:proofErr w:type="spellStart"/>
      <w:r w:rsidRPr="00B85596">
        <w:rPr>
          <w:lang w:val="es-MX"/>
        </w:rPr>
        <w:t>endpoints</w:t>
      </w:r>
      <w:proofErr w:type="spellEnd"/>
      <w:r w:rsidRPr="00B85596">
        <w:rPr>
          <w:lang w:val="es-MX"/>
        </w:rPr>
        <w:t>:</w:t>
      </w:r>
      <w:r w:rsidRPr="00B85596">
        <w:rPr>
          <w:lang w:val="es-MX"/>
        </w:rPr>
        <w:br/>
        <w:t>- `GET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 → lista todos los productos</w:t>
      </w:r>
      <w:r w:rsidRPr="00B85596">
        <w:rPr>
          <w:lang w:val="es-MX"/>
        </w:rPr>
        <w:br/>
        <w:t>- `POST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 → agrega un producto nuevo</w:t>
      </w:r>
      <w:r w:rsidR="00B85596">
        <w:rPr>
          <w:lang w:val="es-MX"/>
        </w:rPr>
        <w:t xml:space="preserve"> (EXTRA)</w:t>
      </w:r>
    </w:p>
    <w:p w14:paraId="6FF0EC83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 xml:space="preserve">Parte 2 – </w:t>
      </w:r>
      <w:proofErr w:type="spellStart"/>
      <w:r w:rsidRPr="00B85596">
        <w:rPr>
          <w:lang w:val="es-MX"/>
        </w:rPr>
        <w:t>Frontend</w:t>
      </w:r>
      <w:proofErr w:type="spellEnd"/>
      <w:r w:rsidRPr="00B85596">
        <w:rPr>
          <w:lang w:val="es-MX"/>
        </w:rPr>
        <w:t xml:space="preserve"> (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+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>)</w:t>
      </w:r>
    </w:p>
    <w:p w14:paraId="08AE45BE" w14:textId="2CA8508B" w:rsidR="00D01BD8" w:rsidRPr="00B85596" w:rsidRDefault="00000000">
      <w:pPr>
        <w:rPr>
          <w:lang w:val="es-MX"/>
        </w:rPr>
      </w:pPr>
      <w:r w:rsidRPr="00B85596">
        <w:rPr>
          <w:lang w:val="es-MX"/>
        </w:rPr>
        <w:t xml:space="preserve">1. </w:t>
      </w:r>
      <w:r w:rsidR="00B85596">
        <w:rPr>
          <w:lang w:val="es-MX"/>
        </w:rPr>
        <w:t>P</w:t>
      </w:r>
      <w:r w:rsidRPr="00B85596">
        <w:rPr>
          <w:lang w:val="es-MX"/>
        </w:rPr>
        <w:t xml:space="preserve">royecto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(Vite</w:t>
      </w:r>
      <w:r w:rsidR="00B85596">
        <w:rPr>
          <w:lang w:val="es-MX"/>
        </w:rPr>
        <w:t>)</w:t>
      </w:r>
      <w:r w:rsidRPr="00B85596">
        <w:rPr>
          <w:lang w:val="es-MX"/>
        </w:rPr>
        <w:br/>
        <w:t>2. Consumir `GET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 y mostrar en una tabla.</w:t>
      </w:r>
      <w:r w:rsidRPr="00B85596">
        <w:rPr>
          <w:lang w:val="es-MX"/>
        </w:rPr>
        <w:br/>
        <w:t>3. Crear formulario con `</w:t>
      </w:r>
      <w:proofErr w:type="spellStart"/>
      <w:r w:rsidRPr="00B85596">
        <w:rPr>
          <w:lang w:val="es-MX"/>
        </w:rPr>
        <w:t>useState</w:t>
      </w:r>
      <w:proofErr w:type="spellEnd"/>
      <w:r w:rsidRPr="00B85596">
        <w:rPr>
          <w:lang w:val="es-MX"/>
        </w:rPr>
        <w:t>` para agregar producto usando `POST /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`.</w:t>
      </w:r>
      <w:r w:rsidR="00B85596">
        <w:rPr>
          <w:lang w:val="es-MX"/>
        </w:rPr>
        <w:t xml:space="preserve"> (EXTRA)</w:t>
      </w:r>
      <w:r w:rsidRPr="00B85596">
        <w:rPr>
          <w:lang w:val="es-MX"/>
        </w:rPr>
        <w:br/>
        <w:t xml:space="preserve">4. Aplicar estilos con </w:t>
      </w:r>
      <w:proofErr w:type="spellStart"/>
      <w:r w:rsidRPr="00B85596">
        <w:rPr>
          <w:lang w:val="es-MX"/>
        </w:rPr>
        <w:t>TailwindCSS</w:t>
      </w:r>
      <w:proofErr w:type="spellEnd"/>
      <w:r w:rsidRPr="00B85596">
        <w:rPr>
          <w:lang w:val="es-MX"/>
        </w:rPr>
        <w:t xml:space="preserve"> (colores, tabla, botones).</w:t>
      </w:r>
    </w:p>
    <w:p w14:paraId="20B65015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>Parte 3 – Preguntas de Selección Múltiple</w:t>
      </w:r>
    </w:p>
    <w:p w14:paraId="0D2B091A" w14:textId="77777777" w:rsidR="00D01BD8" w:rsidRDefault="00000000">
      <w:pPr>
        <w:pStyle w:val="Heading2"/>
      </w:pPr>
      <w:r>
        <w:t>SQL</w:t>
      </w:r>
    </w:p>
    <w:p w14:paraId="4708EB42" w14:textId="77777777" w:rsidR="00D01BD8" w:rsidRPr="00B85596" w:rsidRDefault="00000000">
      <w:pPr>
        <w:rPr>
          <w:lang w:val="es-MX"/>
        </w:rPr>
      </w:pPr>
      <w:proofErr w:type="gramStart"/>
      <w:r>
        <w:t>1. ¿</w:t>
      </w:r>
      <w:proofErr w:type="gramEnd"/>
      <w:r>
        <w:t xml:space="preserve">Qué hace `SELECT * FROM products WHERE price &gt; </w:t>
      </w:r>
      <w:proofErr w:type="gramStart"/>
      <w:r>
        <w:t>100;`</w:t>
      </w:r>
      <w:proofErr w:type="gramEnd"/>
      <w:r>
        <w:t>?</w:t>
      </w:r>
      <w:r>
        <w:br/>
        <w:t xml:space="preserve"> </w:t>
      </w:r>
      <w:r w:rsidRPr="00B85596">
        <w:rPr>
          <w:lang w:val="es-MX"/>
        </w:rPr>
        <w:t>a) Inserta productos nuevos</w:t>
      </w:r>
      <w:r w:rsidRPr="00B85596">
        <w:rPr>
          <w:lang w:val="es-MX"/>
        </w:rPr>
        <w:br/>
      </w:r>
      <w:r w:rsidRPr="00B85596">
        <w:rPr>
          <w:lang w:val="es-MX"/>
        </w:rPr>
        <w:lastRenderedPageBreak/>
        <w:t xml:space="preserve"> b) Filtra productos con precio mayor a 100</w:t>
      </w:r>
      <w:r w:rsidRPr="00B85596">
        <w:rPr>
          <w:lang w:val="es-MX"/>
        </w:rPr>
        <w:br/>
        <w:t xml:space="preserve"> c) Elimina productos</w:t>
      </w:r>
      <w:r w:rsidRPr="00B85596">
        <w:rPr>
          <w:lang w:val="es-MX"/>
        </w:rPr>
        <w:br/>
        <w:t xml:space="preserve"> d) Actualiza precios</w:t>
      </w:r>
    </w:p>
    <w:p w14:paraId="3C362163" w14:textId="77777777" w:rsidR="00D01BD8" w:rsidRDefault="00000000">
      <w:r w:rsidRPr="00B85596">
        <w:rPr>
          <w:lang w:val="es-MX"/>
        </w:rPr>
        <w:t>2. ¿Qué sentencia se usa para insertar datos en SQL?</w:t>
      </w:r>
      <w:r w:rsidRPr="00B85596">
        <w:rPr>
          <w:lang w:val="es-MX"/>
        </w:rPr>
        <w:br/>
        <w:t xml:space="preserve"> </w:t>
      </w:r>
      <w:r>
        <w:t>a) UPDATE</w:t>
      </w:r>
      <w:r>
        <w:br/>
        <w:t xml:space="preserve"> b) INSERT INTO</w:t>
      </w:r>
      <w:r>
        <w:br/>
        <w:t xml:space="preserve"> c) DELETE</w:t>
      </w:r>
      <w:r>
        <w:br/>
        <w:t xml:space="preserve"> d) SELECT</w:t>
      </w:r>
    </w:p>
    <w:p w14:paraId="03ABA7B6" w14:textId="77777777" w:rsidR="00D01BD8" w:rsidRDefault="00000000">
      <w:r w:rsidRPr="00B85596">
        <w:rPr>
          <w:lang w:val="es-MX"/>
        </w:rPr>
        <w:t>3. ¿Cuál es la clave primaria en la tabla `</w:t>
      </w:r>
      <w:proofErr w:type="spellStart"/>
      <w:r w:rsidRPr="00B85596">
        <w:rPr>
          <w:lang w:val="es-MX"/>
        </w:rPr>
        <w:t>products</w:t>
      </w:r>
      <w:proofErr w:type="spellEnd"/>
      <w:r w:rsidRPr="00B85596">
        <w:rPr>
          <w:lang w:val="es-MX"/>
        </w:rPr>
        <w:t>`?</w:t>
      </w:r>
      <w:r w:rsidRPr="00B85596">
        <w:rPr>
          <w:lang w:val="es-MX"/>
        </w:rPr>
        <w:br/>
        <w:t xml:space="preserve"> </w:t>
      </w:r>
      <w:r>
        <w:t>a) name</w:t>
      </w:r>
      <w:r>
        <w:br/>
        <w:t xml:space="preserve"> b) id</w:t>
      </w:r>
      <w:r>
        <w:br/>
        <w:t xml:space="preserve"> c) price</w:t>
      </w:r>
      <w:r>
        <w:br/>
        <w:t xml:space="preserve"> d) Ninguna</w:t>
      </w:r>
    </w:p>
    <w:p w14:paraId="6B4DB54D" w14:textId="77777777" w:rsidR="00D01BD8" w:rsidRPr="00B85596" w:rsidRDefault="00000000">
      <w:pPr>
        <w:rPr>
          <w:lang w:val="es-MX"/>
        </w:rPr>
      </w:pPr>
      <w:proofErr w:type="gramStart"/>
      <w:r>
        <w:t>4. ¿</w:t>
      </w:r>
      <w:proofErr w:type="gramEnd"/>
      <w:r>
        <w:t>Qué hace `DELETE FROM products WHERE id=</w:t>
      </w:r>
      <w:proofErr w:type="gramStart"/>
      <w:r>
        <w:t>1;`</w:t>
      </w:r>
      <w:proofErr w:type="gramEnd"/>
      <w:r>
        <w:t>?</w:t>
      </w:r>
      <w:r>
        <w:br/>
        <w:t xml:space="preserve"> </w:t>
      </w:r>
      <w:r w:rsidRPr="00B85596">
        <w:rPr>
          <w:lang w:val="es-MX"/>
        </w:rPr>
        <w:t>a) Elimina un producto con id 1</w:t>
      </w:r>
      <w:r w:rsidRPr="00B85596">
        <w:rPr>
          <w:lang w:val="es-MX"/>
        </w:rPr>
        <w:br/>
        <w:t xml:space="preserve"> b) Actualiza un producto</w:t>
      </w:r>
      <w:r w:rsidRPr="00B85596">
        <w:rPr>
          <w:lang w:val="es-MX"/>
        </w:rPr>
        <w:br/>
        <w:t xml:space="preserve"> c) Inserta un producto</w:t>
      </w:r>
      <w:r w:rsidRPr="00B85596">
        <w:rPr>
          <w:lang w:val="es-MX"/>
        </w:rPr>
        <w:br/>
        <w:t xml:space="preserve"> d) Selecciona todos</w:t>
      </w:r>
    </w:p>
    <w:p w14:paraId="1F31300E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5. ¿Qué comando muestra todas las tablas en SQLite?</w:t>
      </w:r>
      <w:r w:rsidRPr="00B85596">
        <w:rPr>
          <w:lang w:val="es-MX"/>
        </w:rPr>
        <w:br/>
        <w:t xml:space="preserve"> a) </w:t>
      </w:r>
      <w:proofErr w:type="gramStart"/>
      <w:r w:rsidRPr="00B85596">
        <w:rPr>
          <w:lang w:val="es-MX"/>
        </w:rPr>
        <w:t>SHOW</w:t>
      </w:r>
      <w:proofErr w:type="gramEnd"/>
      <w:r w:rsidRPr="00B85596">
        <w:rPr>
          <w:lang w:val="es-MX"/>
        </w:rPr>
        <w:t xml:space="preserve"> TABLES;</w:t>
      </w:r>
      <w:r w:rsidRPr="00B85596">
        <w:rPr>
          <w:lang w:val="es-MX"/>
        </w:rPr>
        <w:br/>
        <w:t xml:space="preserve"> b</w:t>
      </w:r>
      <w:proofErr w:type="gramStart"/>
      <w:r w:rsidRPr="00B85596">
        <w:rPr>
          <w:lang w:val="es-MX"/>
        </w:rPr>
        <w:t>) .tables</w:t>
      </w:r>
      <w:proofErr w:type="gramEnd"/>
      <w:r w:rsidRPr="00B85596">
        <w:rPr>
          <w:lang w:val="es-MX"/>
        </w:rPr>
        <w:br/>
        <w:t xml:space="preserve"> c) DESCRIBE</w:t>
      </w:r>
      <w:r w:rsidRPr="00B85596">
        <w:rPr>
          <w:lang w:val="es-MX"/>
        </w:rPr>
        <w:br/>
        <w:t xml:space="preserve"> d) SELECT TABLES</w:t>
      </w:r>
    </w:p>
    <w:p w14:paraId="3D0D3DE9" w14:textId="77777777" w:rsidR="00D01BD8" w:rsidRPr="00B85596" w:rsidRDefault="00000000">
      <w:pPr>
        <w:pStyle w:val="Heading2"/>
        <w:rPr>
          <w:lang w:val="es-MX"/>
        </w:rPr>
      </w:pPr>
      <w:r w:rsidRPr="00B85596">
        <w:rPr>
          <w:lang w:val="es-MX"/>
        </w:rPr>
        <w:t>Python / API</w:t>
      </w:r>
    </w:p>
    <w:p w14:paraId="400CEFA8" w14:textId="77777777" w:rsidR="00D01BD8" w:rsidRDefault="00000000">
      <w:r w:rsidRPr="00B85596">
        <w:rPr>
          <w:lang w:val="es-MX"/>
        </w:rPr>
        <w:t xml:space="preserve">1. ¿Qué librería se usa para crear </w:t>
      </w:r>
      <w:proofErr w:type="spellStart"/>
      <w:r w:rsidRPr="00B85596">
        <w:rPr>
          <w:lang w:val="es-MX"/>
        </w:rPr>
        <w:t>APIs</w:t>
      </w:r>
      <w:proofErr w:type="spellEnd"/>
      <w:r w:rsidRPr="00B85596">
        <w:rPr>
          <w:lang w:val="es-MX"/>
        </w:rPr>
        <w:t xml:space="preserve"> rápidas en Python?</w:t>
      </w:r>
      <w:r w:rsidRPr="00B85596">
        <w:rPr>
          <w:lang w:val="es-MX"/>
        </w:rPr>
        <w:br/>
        <w:t xml:space="preserve"> </w:t>
      </w:r>
      <w:r>
        <w:t>a) Pandas</w:t>
      </w:r>
      <w:r>
        <w:br/>
        <w:t xml:space="preserve"> b) </w:t>
      </w:r>
      <w:proofErr w:type="spellStart"/>
      <w:r>
        <w:t>FastAPI</w:t>
      </w:r>
      <w:proofErr w:type="spellEnd"/>
      <w:r>
        <w:br/>
        <w:t xml:space="preserve"> c) Requests</w:t>
      </w:r>
      <w:r>
        <w:br/>
        <w:t xml:space="preserve"> d) React</w:t>
      </w:r>
    </w:p>
    <w:p w14:paraId="4B52DBF8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2. ¿Qué hace `</w:t>
      </w:r>
      <w:proofErr w:type="spellStart"/>
      <w:r w:rsidRPr="00B85596">
        <w:rPr>
          <w:lang w:val="es-MX"/>
        </w:rPr>
        <w:t>uvicorn</w:t>
      </w:r>
      <w:proofErr w:type="spellEnd"/>
      <w:r w:rsidRPr="00B85596">
        <w:rPr>
          <w:lang w:val="es-MX"/>
        </w:rPr>
        <w:t xml:space="preserve"> </w:t>
      </w:r>
      <w:proofErr w:type="spellStart"/>
      <w:r w:rsidRPr="00B85596">
        <w:rPr>
          <w:lang w:val="es-MX"/>
        </w:rPr>
        <w:t>main:</w:t>
      </w:r>
      <w:proofErr w:type="gramStart"/>
      <w:r w:rsidRPr="00B85596">
        <w:rPr>
          <w:lang w:val="es-MX"/>
        </w:rPr>
        <w:t>app</w:t>
      </w:r>
      <w:proofErr w:type="spellEnd"/>
      <w:proofErr w:type="gramEnd"/>
      <w:r w:rsidRPr="00B85596">
        <w:rPr>
          <w:lang w:val="es-MX"/>
        </w:rPr>
        <w:t xml:space="preserve"> --</w:t>
      </w:r>
      <w:proofErr w:type="spellStart"/>
      <w:r w:rsidRPr="00B85596">
        <w:rPr>
          <w:lang w:val="es-MX"/>
        </w:rPr>
        <w:t>reload</w:t>
      </w:r>
      <w:proofErr w:type="spellEnd"/>
      <w:r w:rsidRPr="00B85596">
        <w:rPr>
          <w:lang w:val="es-MX"/>
        </w:rPr>
        <w:t>`?</w:t>
      </w:r>
      <w:r w:rsidRPr="00B85596">
        <w:rPr>
          <w:lang w:val="es-MX"/>
        </w:rPr>
        <w:br/>
        <w:t xml:space="preserve"> a) Inicia el servidor </w:t>
      </w:r>
      <w:proofErr w:type="spellStart"/>
      <w:r w:rsidRPr="00B85596">
        <w:rPr>
          <w:lang w:val="es-MX"/>
        </w:rPr>
        <w:t>FastAPI</w:t>
      </w:r>
      <w:proofErr w:type="spellEnd"/>
      <w:r w:rsidRPr="00B85596">
        <w:rPr>
          <w:lang w:val="es-MX"/>
        </w:rPr>
        <w:br/>
        <w:t xml:space="preserve"> b) Ejecuta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br/>
        <w:t xml:space="preserve"> c) Crea una base de datos</w:t>
      </w:r>
      <w:r w:rsidRPr="00B85596">
        <w:rPr>
          <w:lang w:val="es-MX"/>
        </w:rPr>
        <w:br/>
        <w:t xml:space="preserve"> d) Instala dependencias</w:t>
      </w:r>
    </w:p>
    <w:p w14:paraId="44CD8E10" w14:textId="77777777" w:rsidR="00D01BD8" w:rsidRDefault="00000000">
      <w:r w:rsidRPr="00B85596">
        <w:rPr>
          <w:lang w:val="es-MX"/>
        </w:rPr>
        <w:t>3. ¿Qué formato devuelve usualmente una API REST?</w:t>
      </w:r>
      <w:r w:rsidRPr="00B85596">
        <w:rPr>
          <w:lang w:val="es-MX"/>
        </w:rPr>
        <w:br/>
        <w:t xml:space="preserve"> </w:t>
      </w:r>
      <w:r>
        <w:t>a) XML</w:t>
      </w:r>
      <w:r>
        <w:br/>
        <w:t xml:space="preserve"> b) JSON</w:t>
      </w:r>
      <w:r>
        <w:br/>
      </w:r>
      <w:r>
        <w:lastRenderedPageBreak/>
        <w:t xml:space="preserve"> c) TXT</w:t>
      </w:r>
      <w:r>
        <w:br/>
        <w:t xml:space="preserve"> d) CSV</w:t>
      </w:r>
    </w:p>
    <w:p w14:paraId="1CCFD4E8" w14:textId="77777777" w:rsidR="00D01BD8" w:rsidRDefault="00000000">
      <w:r>
        <w:t>4. ¿Qué significa CRUD?</w:t>
      </w:r>
      <w:r>
        <w:br/>
        <w:t xml:space="preserve"> a) Create, Read, Update, Delete</w:t>
      </w:r>
      <w:r>
        <w:br/>
        <w:t xml:space="preserve"> b) Connect, Run, Upload, Download</w:t>
      </w:r>
      <w:r>
        <w:br/>
        <w:t xml:space="preserve"> c) Clean, Reuse, Undo, Deploy</w:t>
      </w:r>
      <w:r>
        <w:br/>
        <w:t xml:space="preserve"> d) Ninguna</w:t>
      </w:r>
    </w:p>
    <w:p w14:paraId="6C277AA1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5. ¿Qué hace el decorador `@app.get("/products</w:t>
      </w:r>
      <w:proofErr w:type="gramStart"/>
      <w:r w:rsidRPr="00B85596">
        <w:rPr>
          <w:lang w:val="es-MX"/>
        </w:rPr>
        <w:t>")`</w:t>
      </w:r>
      <w:proofErr w:type="gramEnd"/>
      <w:r w:rsidRPr="00B85596">
        <w:rPr>
          <w:lang w:val="es-MX"/>
        </w:rPr>
        <w:t xml:space="preserve"> en </w:t>
      </w:r>
      <w:proofErr w:type="spellStart"/>
      <w:r w:rsidRPr="00B85596">
        <w:rPr>
          <w:lang w:val="es-MX"/>
        </w:rPr>
        <w:t>FastAPI</w:t>
      </w:r>
      <w:proofErr w:type="spellEnd"/>
      <w:r w:rsidRPr="00B85596">
        <w:rPr>
          <w:lang w:val="es-MX"/>
        </w:rPr>
        <w:t>?</w:t>
      </w:r>
      <w:r w:rsidRPr="00B85596">
        <w:rPr>
          <w:lang w:val="es-MX"/>
        </w:rPr>
        <w:br/>
        <w:t xml:space="preserve"> a) Crea un </w:t>
      </w:r>
      <w:proofErr w:type="spellStart"/>
      <w:r w:rsidRPr="00B85596">
        <w:rPr>
          <w:lang w:val="es-MX"/>
        </w:rPr>
        <w:t>endpoint</w:t>
      </w:r>
      <w:proofErr w:type="spellEnd"/>
      <w:r w:rsidRPr="00B85596">
        <w:rPr>
          <w:lang w:val="es-MX"/>
        </w:rPr>
        <w:t xml:space="preserve"> GET</w:t>
      </w:r>
      <w:r w:rsidRPr="00B85596">
        <w:rPr>
          <w:lang w:val="es-MX"/>
        </w:rPr>
        <w:br/>
        <w:t xml:space="preserve"> b) Crea un </w:t>
      </w:r>
      <w:proofErr w:type="spellStart"/>
      <w:r w:rsidRPr="00B85596">
        <w:rPr>
          <w:lang w:val="es-MX"/>
        </w:rPr>
        <w:t>endpoint</w:t>
      </w:r>
      <w:proofErr w:type="spellEnd"/>
      <w:r w:rsidRPr="00B85596">
        <w:rPr>
          <w:lang w:val="es-MX"/>
        </w:rPr>
        <w:t xml:space="preserve"> POST</w:t>
      </w:r>
      <w:r w:rsidRPr="00B85596">
        <w:rPr>
          <w:lang w:val="es-MX"/>
        </w:rPr>
        <w:br/>
        <w:t xml:space="preserve"> c) Inserta un producto</w:t>
      </w:r>
      <w:r w:rsidRPr="00B85596">
        <w:rPr>
          <w:lang w:val="es-MX"/>
        </w:rPr>
        <w:br/>
        <w:t xml:space="preserve"> d) Nada</w:t>
      </w:r>
    </w:p>
    <w:p w14:paraId="41987517" w14:textId="77777777" w:rsidR="00D01BD8" w:rsidRPr="00B85596" w:rsidRDefault="00000000">
      <w:pPr>
        <w:pStyle w:val="Heading2"/>
        <w:rPr>
          <w:lang w:val="es-MX"/>
        </w:rPr>
      </w:pP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</w:t>
      </w:r>
      <w:proofErr w:type="spellStart"/>
      <w:r w:rsidRPr="00B85596">
        <w:rPr>
          <w:lang w:val="es-MX"/>
        </w:rPr>
        <w:t>Hooks</w:t>
      </w:r>
      <w:proofErr w:type="spellEnd"/>
    </w:p>
    <w:p w14:paraId="10D0BDEA" w14:textId="77777777" w:rsidR="00D01BD8" w:rsidRDefault="00000000">
      <w:r w:rsidRPr="00B85596">
        <w:rPr>
          <w:lang w:val="es-MX"/>
        </w:rPr>
        <w:t xml:space="preserve">1. ¿Cuál </w:t>
      </w:r>
      <w:proofErr w:type="spellStart"/>
      <w:r w:rsidRPr="00B85596">
        <w:rPr>
          <w:lang w:val="es-MX"/>
        </w:rPr>
        <w:t>hook</w:t>
      </w:r>
      <w:proofErr w:type="spellEnd"/>
      <w:r w:rsidRPr="00B85596">
        <w:rPr>
          <w:lang w:val="es-MX"/>
        </w:rPr>
        <w:t xml:space="preserve"> se usa para manejar estado?</w:t>
      </w:r>
      <w:r w:rsidRPr="00B85596">
        <w:rPr>
          <w:lang w:val="es-MX"/>
        </w:rPr>
        <w:br/>
        <w:t xml:space="preserve"> </w:t>
      </w:r>
      <w:r>
        <w:t xml:space="preserve">a) </w:t>
      </w:r>
      <w:proofErr w:type="spellStart"/>
      <w:r>
        <w:t>useEffect</w:t>
      </w:r>
      <w:proofErr w:type="spellEnd"/>
      <w:r>
        <w:br/>
        <w:t xml:space="preserve"> b) </w:t>
      </w:r>
      <w:proofErr w:type="spellStart"/>
      <w:r>
        <w:t>useState</w:t>
      </w:r>
      <w:proofErr w:type="spellEnd"/>
      <w:r>
        <w:br/>
        <w:t xml:space="preserve"> c) useRef</w:t>
      </w:r>
      <w:r>
        <w:br/>
        <w:t xml:space="preserve"> d) useMemo</w:t>
      </w:r>
    </w:p>
    <w:p w14:paraId="33126338" w14:textId="77777777" w:rsidR="00D01BD8" w:rsidRDefault="00000000">
      <w:r w:rsidRPr="00B85596">
        <w:rPr>
          <w:lang w:val="es-MX"/>
        </w:rPr>
        <w:t xml:space="preserve">2. ¿Cuál </w:t>
      </w:r>
      <w:proofErr w:type="spellStart"/>
      <w:r w:rsidRPr="00B85596">
        <w:rPr>
          <w:lang w:val="es-MX"/>
        </w:rPr>
        <w:t>hook</w:t>
      </w:r>
      <w:proofErr w:type="spellEnd"/>
      <w:r w:rsidRPr="00B85596">
        <w:rPr>
          <w:lang w:val="es-MX"/>
        </w:rPr>
        <w:t xml:space="preserve"> se usa para efectos secundarios?</w:t>
      </w:r>
      <w:r w:rsidRPr="00B85596">
        <w:rPr>
          <w:lang w:val="es-MX"/>
        </w:rPr>
        <w:br/>
        <w:t xml:space="preserve"> </w:t>
      </w:r>
      <w:r>
        <w:t xml:space="preserve">a) </w:t>
      </w:r>
      <w:proofErr w:type="spellStart"/>
      <w:r>
        <w:t>useState</w:t>
      </w:r>
      <w:proofErr w:type="spellEnd"/>
      <w:r>
        <w:br/>
        <w:t xml:space="preserve"> b) </w:t>
      </w:r>
      <w:proofErr w:type="spellStart"/>
      <w:r>
        <w:t>useEffect</w:t>
      </w:r>
      <w:proofErr w:type="spellEnd"/>
      <w:r>
        <w:br/>
        <w:t xml:space="preserve"> c) useReducer</w:t>
      </w:r>
      <w:r>
        <w:br/>
        <w:t xml:space="preserve"> d) useMemo</w:t>
      </w:r>
    </w:p>
    <w:p w14:paraId="6375316F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 xml:space="preserve">3. ¿Cuál es el valor inicial correcto en </w:t>
      </w:r>
      <w:proofErr w:type="spellStart"/>
      <w:r w:rsidRPr="00B85596">
        <w:rPr>
          <w:lang w:val="es-MX"/>
        </w:rPr>
        <w:t>useState</w:t>
      </w:r>
      <w:proofErr w:type="spellEnd"/>
      <w:r w:rsidRPr="00B85596">
        <w:rPr>
          <w:lang w:val="es-MX"/>
        </w:rPr>
        <w:t xml:space="preserve"> para una lista vacía?</w:t>
      </w:r>
      <w:r w:rsidRPr="00B85596">
        <w:rPr>
          <w:lang w:val="es-MX"/>
        </w:rPr>
        <w:br/>
        <w:t xml:space="preserve"> a) {}</w:t>
      </w:r>
      <w:r w:rsidRPr="00B85596">
        <w:rPr>
          <w:lang w:val="es-MX"/>
        </w:rPr>
        <w:br/>
        <w:t xml:space="preserve"> b) []</w:t>
      </w:r>
      <w:r w:rsidRPr="00B85596">
        <w:rPr>
          <w:lang w:val="es-MX"/>
        </w:rPr>
        <w:br/>
        <w:t xml:space="preserve"> c) </w:t>
      </w:r>
      <w:proofErr w:type="spellStart"/>
      <w:r w:rsidRPr="00B85596">
        <w:rPr>
          <w:lang w:val="es-MX"/>
        </w:rPr>
        <w:t>null</w:t>
      </w:r>
      <w:proofErr w:type="spellEnd"/>
      <w:r w:rsidRPr="00B85596">
        <w:rPr>
          <w:lang w:val="es-MX"/>
        </w:rPr>
        <w:br/>
        <w:t xml:space="preserve"> d) ''</w:t>
      </w:r>
    </w:p>
    <w:p w14:paraId="21F66437" w14:textId="77777777" w:rsidR="00D01BD8" w:rsidRDefault="00000000">
      <w:r w:rsidRPr="00B85596">
        <w:rPr>
          <w:lang w:val="es-MX"/>
        </w:rPr>
        <w:t xml:space="preserve">4. ¿Qué </w:t>
      </w:r>
      <w:proofErr w:type="spellStart"/>
      <w:r w:rsidRPr="00B85596">
        <w:rPr>
          <w:lang w:val="es-MX"/>
        </w:rPr>
        <w:t>hook</w:t>
      </w:r>
      <w:proofErr w:type="spellEnd"/>
      <w:r w:rsidRPr="00B85596">
        <w:rPr>
          <w:lang w:val="es-MX"/>
        </w:rPr>
        <w:t xml:space="preserve"> usarías para ejecutar código cuando el componente se monta?</w:t>
      </w:r>
      <w:r w:rsidRPr="00B85596">
        <w:rPr>
          <w:lang w:val="es-MX"/>
        </w:rPr>
        <w:br/>
        <w:t xml:space="preserve"> </w:t>
      </w:r>
      <w:r>
        <w:t xml:space="preserve">a) </w:t>
      </w:r>
      <w:proofErr w:type="spellStart"/>
      <w:r>
        <w:t>useEffect</w:t>
      </w:r>
      <w:proofErr w:type="spellEnd"/>
      <w:r>
        <w:br/>
        <w:t xml:space="preserve"> b) </w:t>
      </w:r>
      <w:proofErr w:type="spellStart"/>
      <w:r>
        <w:t>useState</w:t>
      </w:r>
      <w:proofErr w:type="spellEnd"/>
      <w:r>
        <w:br/>
        <w:t xml:space="preserve"> c) useRef</w:t>
      </w:r>
      <w:r>
        <w:br/>
        <w:t xml:space="preserve"> d) useMemo</w:t>
      </w:r>
    </w:p>
    <w:p w14:paraId="046F533F" w14:textId="77777777" w:rsidR="00D01BD8" w:rsidRPr="00B85596" w:rsidRDefault="00000000">
      <w:pPr>
        <w:rPr>
          <w:lang w:val="es-MX"/>
        </w:rPr>
      </w:pPr>
      <w:r>
        <w:t>5. ¿Qué retorna `useState`?</w:t>
      </w:r>
      <w:r>
        <w:br/>
        <w:t xml:space="preserve"> </w:t>
      </w:r>
      <w:r w:rsidRPr="00B85596">
        <w:rPr>
          <w:lang w:val="es-MX"/>
        </w:rPr>
        <w:t>a) Un objeto</w:t>
      </w:r>
      <w:r w:rsidRPr="00B85596">
        <w:rPr>
          <w:lang w:val="es-MX"/>
        </w:rPr>
        <w:br/>
        <w:t xml:space="preserve"> b) Un valor y una función</w:t>
      </w:r>
      <w:r w:rsidRPr="00B85596">
        <w:rPr>
          <w:lang w:val="es-MX"/>
        </w:rPr>
        <w:br/>
        <w:t xml:space="preserve"> c) Una promesa</w:t>
      </w:r>
      <w:r w:rsidRPr="00B85596">
        <w:rPr>
          <w:lang w:val="es-MX"/>
        </w:rPr>
        <w:br/>
        <w:t xml:space="preserve"> d) Nada</w:t>
      </w:r>
    </w:p>
    <w:p w14:paraId="3DD95361" w14:textId="77777777" w:rsidR="00D01BD8" w:rsidRPr="00B85596" w:rsidRDefault="00000000">
      <w:pPr>
        <w:pStyle w:val="Heading2"/>
        <w:rPr>
          <w:lang w:val="es-MX"/>
        </w:rPr>
      </w:pPr>
      <w:proofErr w:type="spellStart"/>
      <w:r w:rsidRPr="00B85596">
        <w:rPr>
          <w:lang w:val="es-MX"/>
        </w:rPr>
        <w:lastRenderedPageBreak/>
        <w:t>Tailwind</w:t>
      </w:r>
      <w:proofErr w:type="spellEnd"/>
      <w:r w:rsidRPr="00B85596">
        <w:rPr>
          <w:lang w:val="es-MX"/>
        </w:rPr>
        <w:t xml:space="preserve"> CSS</w:t>
      </w:r>
    </w:p>
    <w:p w14:paraId="5560929E" w14:textId="77777777" w:rsidR="00D01BD8" w:rsidRDefault="00000000">
      <w:r w:rsidRPr="00B85596">
        <w:rPr>
          <w:lang w:val="es-MX"/>
        </w:rPr>
        <w:t>1. ¿Qué clase pone fondo azul?</w:t>
      </w:r>
      <w:r w:rsidRPr="00B85596">
        <w:rPr>
          <w:lang w:val="es-MX"/>
        </w:rPr>
        <w:br/>
        <w:t xml:space="preserve"> </w:t>
      </w:r>
      <w:r>
        <w:t>a) bg-blue-500</w:t>
      </w:r>
      <w:r>
        <w:br/>
        <w:t xml:space="preserve"> b) background-blue</w:t>
      </w:r>
      <w:r>
        <w:br/>
        <w:t xml:space="preserve"> c) blue-bg</w:t>
      </w:r>
      <w:r>
        <w:br/>
        <w:t xml:space="preserve"> d) color-blue</w:t>
      </w:r>
    </w:p>
    <w:p w14:paraId="74E5A431" w14:textId="77777777" w:rsidR="00D01BD8" w:rsidRDefault="00000000">
      <w:r w:rsidRPr="00B85596">
        <w:rPr>
          <w:lang w:val="es-MX"/>
        </w:rPr>
        <w:t xml:space="preserve">2. ¿Qué clase da </w:t>
      </w:r>
      <w:proofErr w:type="spellStart"/>
      <w:r w:rsidRPr="00B85596">
        <w:rPr>
          <w:lang w:val="es-MX"/>
        </w:rPr>
        <w:t>padding</w:t>
      </w:r>
      <w:proofErr w:type="spellEnd"/>
      <w:r w:rsidRPr="00B85596">
        <w:rPr>
          <w:lang w:val="es-MX"/>
        </w:rPr>
        <w:t xml:space="preserve"> de 4 unidades?</w:t>
      </w:r>
      <w:r w:rsidRPr="00B85596">
        <w:rPr>
          <w:lang w:val="es-MX"/>
        </w:rPr>
        <w:br/>
        <w:t xml:space="preserve"> </w:t>
      </w:r>
      <w:r>
        <w:t>a) p-4</w:t>
      </w:r>
      <w:r>
        <w:br/>
        <w:t xml:space="preserve"> b) padding-4</w:t>
      </w:r>
      <w:r>
        <w:br/>
        <w:t xml:space="preserve"> c) pd-4</w:t>
      </w:r>
      <w:r>
        <w:br/>
        <w:t xml:space="preserve"> d) pad-4</w:t>
      </w:r>
    </w:p>
    <w:p w14:paraId="28D8E21D" w14:textId="77777777" w:rsidR="00D01BD8" w:rsidRDefault="00000000">
      <w:r w:rsidRPr="00B85596">
        <w:rPr>
          <w:lang w:val="es-MX"/>
        </w:rPr>
        <w:t>3. ¿Qué clase centra el texto?</w:t>
      </w:r>
      <w:r w:rsidRPr="00B85596">
        <w:rPr>
          <w:lang w:val="es-MX"/>
        </w:rPr>
        <w:br/>
        <w:t xml:space="preserve"> </w:t>
      </w:r>
      <w:r>
        <w:t>a) text-center</w:t>
      </w:r>
      <w:r>
        <w:br/>
        <w:t xml:space="preserve"> b) center-text</w:t>
      </w:r>
      <w:r>
        <w:br/>
        <w:t xml:space="preserve"> c) align-center</w:t>
      </w:r>
      <w:r>
        <w:br/>
        <w:t xml:space="preserve"> d) txt-center</w:t>
      </w:r>
    </w:p>
    <w:p w14:paraId="2367452F" w14:textId="77777777" w:rsidR="00D01BD8" w:rsidRDefault="00000000">
      <w:r w:rsidRPr="00B85596">
        <w:rPr>
          <w:lang w:val="es-MX"/>
        </w:rPr>
        <w:t>4. ¿Qué clase da margen superior?</w:t>
      </w:r>
      <w:r w:rsidRPr="00B85596">
        <w:rPr>
          <w:lang w:val="es-MX"/>
        </w:rPr>
        <w:br/>
        <w:t xml:space="preserve"> </w:t>
      </w:r>
      <w:r>
        <w:t>a) mt-4</w:t>
      </w:r>
      <w:r>
        <w:br/>
        <w:t xml:space="preserve"> b) margin-top-4</w:t>
      </w:r>
      <w:r>
        <w:br/>
        <w:t xml:space="preserve"> c) mg-top</w:t>
      </w:r>
      <w:r>
        <w:br/>
        <w:t xml:space="preserve"> d) top-4</w:t>
      </w:r>
    </w:p>
    <w:p w14:paraId="4BD5DCF6" w14:textId="77777777" w:rsidR="00D01BD8" w:rsidRDefault="00000000">
      <w:r w:rsidRPr="00B85596">
        <w:rPr>
          <w:lang w:val="es-MX"/>
        </w:rPr>
        <w:t>5. ¿Qué clase aplica borde redondeado?</w:t>
      </w:r>
      <w:r w:rsidRPr="00B85596">
        <w:rPr>
          <w:lang w:val="es-MX"/>
        </w:rPr>
        <w:br/>
        <w:t xml:space="preserve"> </w:t>
      </w:r>
      <w:r>
        <w:t>a) rounded</w:t>
      </w:r>
      <w:r>
        <w:br/>
        <w:t xml:space="preserve"> b) border-</w:t>
      </w:r>
      <w:proofErr w:type="gramStart"/>
      <w:r>
        <w:t>round</w:t>
      </w:r>
      <w:proofErr w:type="gramEnd"/>
      <w:r>
        <w:br/>
        <w:t xml:space="preserve"> c) </w:t>
      </w:r>
      <w:proofErr w:type="gramStart"/>
      <w:r>
        <w:t>round</w:t>
      </w:r>
      <w:proofErr w:type="gramEnd"/>
      <w:r>
        <w:br/>
        <w:t xml:space="preserve"> d) border-curve</w:t>
      </w:r>
    </w:p>
    <w:p w14:paraId="668AAEBE" w14:textId="77777777" w:rsidR="00D01BD8" w:rsidRPr="00B85596" w:rsidRDefault="00000000">
      <w:pPr>
        <w:pStyle w:val="Heading1"/>
        <w:rPr>
          <w:lang w:val="es-MX"/>
        </w:rPr>
      </w:pPr>
      <w:r w:rsidRPr="00B85596">
        <w:rPr>
          <w:lang w:val="es-MX"/>
        </w:rPr>
        <w:t>Entregables</w:t>
      </w:r>
    </w:p>
    <w:p w14:paraId="715EA602" w14:textId="77777777" w:rsidR="00D01BD8" w:rsidRPr="00B85596" w:rsidRDefault="00000000">
      <w:pPr>
        <w:rPr>
          <w:lang w:val="es-MX"/>
        </w:rPr>
      </w:pPr>
      <w:r w:rsidRPr="00B85596">
        <w:rPr>
          <w:lang w:val="es-MX"/>
        </w:rPr>
        <w:t>- Carpeta `/</w:t>
      </w:r>
      <w:proofErr w:type="spellStart"/>
      <w:r w:rsidRPr="00B85596">
        <w:rPr>
          <w:lang w:val="es-MX"/>
        </w:rPr>
        <w:t>backend</w:t>
      </w:r>
      <w:proofErr w:type="spellEnd"/>
      <w:r w:rsidRPr="00B85596">
        <w:rPr>
          <w:lang w:val="es-MX"/>
        </w:rPr>
        <w:t>` con el API en Python</w:t>
      </w:r>
      <w:r w:rsidRPr="00B85596">
        <w:rPr>
          <w:lang w:val="es-MX"/>
        </w:rPr>
        <w:br/>
        <w:t>- Carpeta `/</w:t>
      </w:r>
      <w:proofErr w:type="spellStart"/>
      <w:r w:rsidRPr="00B85596">
        <w:rPr>
          <w:lang w:val="es-MX"/>
        </w:rPr>
        <w:t>frontend</w:t>
      </w:r>
      <w:proofErr w:type="spellEnd"/>
      <w:r w:rsidRPr="00B85596">
        <w:rPr>
          <w:lang w:val="es-MX"/>
        </w:rPr>
        <w:t xml:space="preserve">` con </w:t>
      </w:r>
      <w:proofErr w:type="spellStart"/>
      <w:r w:rsidRPr="00B85596">
        <w:rPr>
          <w:lang w:val="es-MX"/>
        </w:rPr>
        <w:t>React</w:t>
      </w:r>
      <w:proofErr w:type="spellEnd"/>
      <w:r w:rsidRPr="00B85596">
        <w:rPr>
          <w:lang w:val="es-MX"/>
        </w:rPr>
        <w:t xml:space="preserve"> + </w:t>
      </w:r>
      <w:proofErr w:type="spellStart"/>
      <w:r w:rsidRPr="00B85596">
        <w:rPr>
          <w:lang w:val="es-MX"/>
        </w:rPr>
        <w:t>Tailwind</w:t>
      </w:r>
      <w:proofErr w:type="spellEnd"/>
      <w:r w:rsidRPr="00B85596">
        <w:rPr>
          <w:lang w:val="es-MX"/>
        </w:rPr>
        <w:br/>
        <w:t>- Archivo `README.md` con instrucciones</w:t>
      </w:r>
      <w:r w:rsidRPr="00B85596">
        <w:rPr>
          <w:lang w:val="es-MX"/>
        </w:rPr>
        <w:br/>
        <w:t>- Documento con respuestas de selección múltiple</w:t>
      </w:r>
    </w:p>
    <w:sectPr w:rsidR="00D01BD8" w:rsidRPr="00B85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265892">
    <w:abstractNumId w:val="8"/>
  </w:num>
  <w:num w:numId="2" w16cid:durableId="1476802690">
    <w:abstractNumId w:val="6"/>
  </w:num>
  <w:num w:numId="3" w16cid:durableId="1783066479">
    <w:abstractNumId w:val="5"/>
  </w:num>
  <w:num w:numId="4" w16cid:durableId="99952653">
    <w:abstractNumId w:val="4"/>
  </w:num>
  <w:num w:numId="5" w16cid:durableId="2047289061">
    <w:abstractNumId w:val="7"/>
  </w:num>
  <w:num w:numId="6" w16cid:durableId="1162694093">
    <w:abstractNumId w:val="3"/>
  </w:num>
  <w:num w:numId="7" w16cid:durableId="858395">
    <w:abstractNumId w:val="2"/>
  </w:num>
  <w:num w:numId="8" w16cid:durableId="2086799771">
    <w:abstractNumId w:val="1"/>
  </w:num>
  <w:num w:numId="9" w16cid:durableId="16618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8B5"/>
    <w:rsid w:val="0015074B"/>
    <w:rsid w:val="0029639D"/>
    <w:rsid w:val="00326F90"/>
    <w:rsid w:val="00AA1D8D"/>
    <w:rsid w:val="00B47730"/>
    <w:rsid w:val="00B85596"/>
    <w:rsid w:val="00CB0664"/>
    <w:rsid w:val="00D01B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0A28D"/>
  <w14:defaultImageDpi w14:val="300"/>
  <w15:docId w15:val="{1ED26927-6634-4D22-9B91-BC0576B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Gomez</cp:lastModifiedBy>
  <cp:revision>2</cp:revision>
  <dcterms:created xsi:type="dcterms:W3CDTF">2013-12-23T23:15:00Z</dcterms:created>
  <dcterms:modified xsi:type="dcterms:W3CDTF">2025-09-29T22:08:00Z</dcterms:modified>
  <cp:category/>
</cp:coreProperties>
</file>